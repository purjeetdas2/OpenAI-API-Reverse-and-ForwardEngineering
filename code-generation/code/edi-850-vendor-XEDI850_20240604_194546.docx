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Response:</w:t>
      </w:r>
    </w:p>
    <w:p>
      <w:r>
        <w:t>Certainly! Here's a step-by-step translation of the JCL job functionalities, COBOL program logic, subroutine workflows, and Copybooks content into a Spring Batch application. This includes the necessary Java classes, configuration files, and unit tests.</w:t>
      </w:r>
    </w:p>
    <w:p>
      <w:pPr>
        <w:pStyle w:val="Heading2"/>
      </w:pPr>
      <w:r>
        <w:t>1. Spring Batch Configuration</w:t>
      </w:r>
    </w:p>
    <w:p>
      <w:pPr>
        <w:pStyle w:val="Heading2"/>
      </w:pPr>
      <w:r>
        <w:t>`Batchconfig.Java`</w:t>
      </w:r>
    </w:p>
    <w:p>
      <w:r>
        <w:t>```java</w:t>
      </w:r>
    </w:p>
    <w:p>
      <w:r>
        <w:t>@Configuration</w:t>
      </w:r>
    </w:p>
    <w:p>
      <w:r>
        <w:t>@EnableBatchProcessing</w:t>
      </w:r>
    </w:p>
    <w:p>
      <w:r>
        <w:t>public class BatchConfig {</w:t>
      </w:r>
    </w:p>
    <w:p>
      <w:r>
        <w:t>@Autowired</w:t>
      </w:r>
    </w:p>
    <w:p>
      <w:r>
        <w:t>private JobBuilderFactory jobBuilderFactory;</w:t>
      </w:r>
    </w:p>
    <w:p>
      <w:r>
        <w:t>@Autowired</w:t>
      </w:r>
    </w:p>
    <w:p>
      <w:r>
        <w:t>private StepBuilderFactory stepBuilderFactory;</w:t>
      </w:r>
    </w:p>
    <w:p>
      <w:r>
        <w:t>@Autowired</w:t>
      </w:r>
    </w:p>
    <w:p>
      <w:r>
        <w:t>private DataSource dataSource;</w:t>
      </w:r>
    </w:p>
    <w:p>
      <w:r>
        <w:t>@Bean</w:t>
      </w:r>
    </w:p>
    <w:p>
      <w:r>
        <w:t>public Job edi850Job(JobCompletionNotificationListener listener, Step step1) {</w:t>
      </w:r>
    </w:p>
    <w:p>
      <w:r>
        <w:t>return jobBuilderFactory.get("edi850Job")</w:t>
      </w:r>
    </w:p>
    <w:p>
      <w:r>
        <w:t>.listener(listener)</w:t>
      </w:r>
    </w:p>
    <w:p>
      <w:r>
        <w:t>.start(step1)</w:t>
      </w:r>
    </w:p>
    <w:p>
      <w:r>
        <w:t>.build();</w:t>
      </w:r>
    </w:p>
    <w:p>
      <w:r>
        <w:t>}</w:t>
      </w:r>
    </w:p>
    <w:p>
      <w:r>
        <w:t>@Bean</w:t>
      </w:r>
    </w:p>
    <w:p>
      <w:r>
        <w:t>public Step step1(ItemReader&lt;InputRecord&gt; reader, ItemProcessor&lt;InputRecord, OutputRecord&gt; processor, ItemWriter&lt;OutputRecord&gt; writer) {</w:t>
      </w:r>
    </w:p>
    <w:p>
      <w:r>
        <w:t>return stepBuilderFactory.get("step1")</w:t>
      </w:r>
    </w:p>
    <w:p>
      <w:r>
        <w:t>.&lt;InputRecord, OutputRecord&gt; chunk(10)</w:t>
      </w:r>
    </w:p>
    <w:p>
      <w:r>
        <w:t>.reader(reader)</w:t>
      </w:r>
    </w:p>
    <w:p>
      <w:r>
        <w:t>.processor(processor)</w:t>
      </w:r>
    </w:p>
    <w:p>
      <w:r>
        <w:t>.writer(writer)</w:t>
      </w:r>
    </w:p>
    <w:p>
      <w:r>
        <w:t>.build();</w:t>
      </w:r>
    </w:p>
    <w:p>
      <w:r>
        <w:t>}</w:t>
      </w:r>
    </w:p>
    <w:p>
      <w:r>
        <w:t>}</w:t>
      </w:r>
    </w:p>
    <w:p>
      <w:r>
        <w:t>```</w:t>
      </w:r>
    </w:p>
    <w:p>
      <w:pPr>
        <w:pStyle w:val="Heading2"/>
      </w:pPr>
      <w:r>
        <w:t>`Jobcompletionnotificationlistener.Java`</w:t>
      </w:r>
    </w:p>
    <w:p>
      <w:r>
        <w:t>```java</w:t>
      </w:r>
    </w:p>
    <w:p>
      <w:r>
        <w:t>@Component</w:t>
      </w:r>
    </w:p>
    <w:p>
      <w:r>
        <w:t>public class JobCompletionNotificationListener extends JobExecutionListenerSupport {</w:t>
      </w:r>
    </w:p>
    <w:p>
      <w:r>
        <w:t>private static final Logger log = LoggerFactory.getLogger(JobCompletionNotificationListener.class);</w:t>
      </w:r>
    </w:p>
    <w:p>
      <w:r>
        <w:t>@Override</w:t>
      </w:r>
    </w:p>
    <w:p>
      <w:r>
        <w:t>public void afterJob(JobExecution jobExecution) {</w:t>
      </w:r>
    </w:p>
    <w:p>
      <w:r>
        <w:t>if (jobExecution.getStatus() == BatchStatus.COMPLETED) {</w:t>
      </w:r>
    </w:p>
    <w:p>
      <w:r>
        <w:t>log.info("Job completed successfully");</w:t>
      </w:r>
    </w:p>
    <w:p>
      <w:r>
        <w:t>}</w:t>
      </w:r>
    </w:p>
    <w:p>
      <w:r>
        <w:t>}</w:t>
      </w:r>
    </w:p>
    <w:p>
      <w:r>
        <w:t>}</w:t>
      </w:r>
    </w:p>
    <w:p>
      <w:r>
        <w:t>```</w:t>
      </w:r>
    </w:p>
    <w:p>
      <w:pPr>
        <w:pStyle w:val="Heading2"/>
      </w:pPr>
      <w:r>
        <w:t>2. Java Equivalents Of Cobol Program And Subroutine Logic</w:t>
      </w:r>
    </w:p>
    <w:p>
      <w:pPr>
        <w:pStyle w:val="Heading2"/>
      </w:pPr>
      <w:r>
        <w:t>`Inputrecord.Java`</w:t>
      </w:r>
    </w:p>
    <w:p>
      <w:r>
        <w:t>```java</w:t>
      </w:r>
    </w:p>
    <w:p>
      <w:r>
        <w:t>public class InputRecord {</w:t>
      </w:r>
    </w:p>
    <w:p>
      <w:r>
        <w:t>private String recordData;</w:t>
      </w:r>
    </w:p>
    <w:p>
      <w:r>
        <w:t>// Getters and Setters</w:t>
      </w:r>
    </w:p>
    <w:p>
      <w:r>
        <w:t>}</w:t>
      </w:r>
    </w:p>
    <w:p>
      <w:r>
        <w:t>```</w:t>
      </w:r>
    </w:p>
    <w:p>
      <w:pPr>
        <w:pStyle w:val="Heading2"/>
      </w:pPr>
      <w:r>
        <w:t>`Outputrecord.Java`</w:t>
      </w:r>
    </w:p>
    <w:p>
      <w:r>
        <w:t>```java</w:t>
      </w:r>
    </w:p>
    <w:p>
      <w:r>
        <w:t>public class OutputRecord {</w:t>
      </w:r>
    </w:p>
    <w:p>
      <w:r>
        <w:t>private String enrichedData;</w:t>
      </w:r>
    </w:p>
    <w:p>
      <w:r>
        <w:t>// Getters and Setters</w:t>
      </w:r>
    </w:p>
    <w:p>
      <w:r>
        <w:t>}</w:t>
      </w:r>
    </w:p>
    <w:p>
      <w:r>
        <w:t>```</w:t>
      </w:r>
    </w:p>
    <w:p>
      <w:pPr>
        <w:pStyle w:val="Heading2"/>
      </w:pPr>
      <w:r>
        <w:t>`Inputfilereader.Java`</w:t>
      </w:r>
    </w:p>
    <w:p>
      <w:r>
        <w:t>```java</w:t>
      </w:r>
    </w:p>
    <w:p>
      <w:r>
        <w:t>public class InputFileReader implements ItemReader&lt;InputRecord&gt; {</w:t>
      </w:r>
    </w:p>
    <w:p>
      <w:r>
        <w:t>private BufferedReader reader;</w:t>
      </w:r>
    </w:p>
    <w:p>
      <w:r>
        <w:t>public InputFileReader(String inputFile) {</w:t>
      </w:r>
    </w:p>
    <w:p>
      <w:r>
        <w:t>try {</w:t>
      </w:r>
    </w:p>
    <w:p>
      <w:r>
        <w:t>reader = new BufferedReader(new FileReader(inputFile));</w:t>
      </w:r>
    </w:p>
    <w:p>
      <w:r>
        <w:t>} catch (FileNotFoundException e) {</w:t>
      </w:r>
    </w:p>
    <w:p>
      <w:r>
        <w:t>e.printStackTrace();</w:t>
      </w:r>
    </w:p>
    <w:p>
      <w:r>
        <w:t>}</w:t>
      </w:r>
    </w:p>
    <w:p>
      <w:r>
        <w:t>}</w:t>
      </w:r>
    </w:p>
    <w:p>
      <w:r>
        <w:t>@Override</w:t>
      </w:r>
    </w:p>
    <w:p>
      <w:r>
        <w:t>public InputRecord read() throws Exception {</w:t>
      </w:r>
    </w:p>
    <w:p>
      <w:r>
        <w:t>String line = reader.readLine();</w:t>
      </w:r>
    </w:p>
    <w:p>
      <w:r>
        <w:t>if (line == null) {</w:t>
      </w:r>
    </w:p>
    <w:p>
      <w:r>
        <w:t>return null;</w:t>
      </w:r>
    </w:p>
    <w:p>
      <w:r>
        <w:t>}</w:t>
      </w:r>
    </w:p>
    <w:p>
      <w:r>
        <w:t>InputRecord record = new InputRecord();</w:t>
      </w:r>
    </w:p>
    <w:p>
      <w:r>
        <w:t>record.setRecordData(line);</w:t>
      </w:r>
    </w:p>
    <w:p>
      <w:r>
        <w:t>return record;</w:t>
      </w:r>
    </w:p>
    <w:p>
      <w:r>
        <w:t>}</w:t>
      </w:r>
    </w:p>
    <w:p>
      <w:r>
        <w:t>}</w:t>
      </w:r>
    </w:p>
    <w:p>
      <w:r>
        <w:t>```</w:t>
      </w:r>
    </w:p>
    <w:p>
      <w:pPr>
        <w:pStyle w:val="Heading2"/>
      </w:pPr>
      <w:r>
        <w:t>`Recordprocessor.Java`</w:t>
      </w:r>
    </w:p>
    <w:p>
      <w:r>
        <w:t>```java</w:t>
      </w:r>
    </w:p>
    <w:p>
      <w:r>
        <w:t>public class RecordProcessor implements ItemProcessor&lt;InputRecord, OutputRecord&gt; {</w:t>
      </w:r>
    </w:p>
    <w:p>
      <w:r>
        <w:t>@Autowired</w:t>
      </w:r>
    </w:p>
    <w:p>
      <w:r>
        <w:t>private JdbcTemplate jdbcTemplate;</w:t>
      </w:r>
    </w:p>
    <w:p>
      <w:r>
        <w:t>@Override</w:t>
      </w:r>
    </w:p>
    <w:p>
      <w:r>
        <w:t>public OutputRecord process(InputRecord inputRecord) throws Exception {</w:t>
      </w:r>
    </w:p>
    <w:p>
      <w:r>
        <w:t>String recordData = inputRecord.getRecordData();</w:t>
      </w:r>
    </w:p>
    <w:p>
      <w:r>
        <w:t>// Implement enrichment logic</w:t>
      </w:r>
    </w:p>
    <w:p>
      <w:r>
        <w:t>String enrichedData = enrichRecord(recordData);</w:t>
      </w:r>
    </w:p>
    <w:p>
      <w:r>
        <w:t>OutputRecord outputRecord = new OutputRecord();</w:t>
      </w:r>
    </w:p>
    <w:p>
      <w:r>
        <w:t>outputRecord.setEnrichedData(enrichedData);</w:t>
      </w:r>
    </w:p>
    <w:p>
      <w:r>
        <w:t>return outputRecord;</w:t>
      </w:r>
    </w:p>
    <w:p>
      <w:r>
        <w:t>}</w:t>
      </w:r>
    </w:p>
    <w:p>
      <w:r>
        <w:t>private String enrichRecord(String recordData) {</w:t>
      </w:r>
    </w:p>
    <w:p>
      <w:r>
        <w:t>// Sample SQL Query to enrich data</w:t>
      </w:r>
    </w:p>
    <w:p>
      <w:r>
        <w:t>String sql = "SELECT additional_data FROM enrichment_table WHERE record_key = ?";</w:t>
      </w:r>
    </w:p>
    <w:p>
      <w:r>
        <w:t>String enrichedData = jdbcTemplate.queryForObject(sql, new Object[]{recordData}, String.class);</w:t>
      </w:r>
    </w:p>
    <w:p>
      <w:r>
        <w:t>return enrichedData;</w:t>
      </w:r>
    </w:p>
    <w:p>
      <w:r>
        <w:t>}</w:t>
      </w:r>
    </w:p>
    <w:p>
      <w:r>
        <w:t>}</w:t>
      </w:r>
    </w:p>
    <w:p>
      <w:r>
        <w:t>```</w:t>
      </w:r>
    </w:p>
    <w:p>
      <w:pPr>
        <w:pStyle w:val="Heading2"/>
      </w:pPr>
      <w:r>
        <w:t>`Outputfilewriter.Java`</w:t>
      </w:r>
    </w:p>
    <w:p>
      <w:r>
        <w:t>```java</w:t>
      </w:r>
    </w:p>
    <w:p>
      <w:r>
        <w:t>public class OutputFileWriter implements ItemWriter&lt;OutputRecord&gt; {</w:t>
      </w:r>
    </w:p>
    <w:p>
      <w:r>
        <w:t>private BufferedWriter writer;</w:t>
      </w:r>
    </w:p>
    <w:p>
      <w:r>
        <w:t>public OutputFileWriter(String outputFile) {</w:t>
      </w:r>
    </w:p>
    <w:p>
      <w:r>
        <w:t>try {</w:t>
      </w:r>
    </w:p>
    <w:p>
      <w:r>
        <w:t>writer = new BufferedWriter(new FileWriter(outputFile));</w:t>
      </w:r>
    </w:p>
    <w:p>
      <w:r>
        <w:t>} catch (IOException e) {</w:t>
      </w:r>
    </w:p>
    <w:p>
      <w:r>
        <w:t>e.printStackTrace();</w:t>
      </w:r>
    </w:p>
    <w:p>
      <w:r>
        <w:t>}</w:t>
      </w:r>
    </w:p>
    <w:p>
      <w:r>
        <w:t>}</w:t>
      </w:r>
    </w:p>
    <w:p>
      <w:r>
        <w:t>@Override</w:t>
      </w:r>
    </w:p>
    <w:p>
      <w:r>
        <w:t>public void write(List&lt;? extends OutputRecord&gt; items) throws Exception {</w:t>
      </w:r>
    </w:p>
    <w:p>
      <w:r>
        <w:t>for (OutputRecord item : items) {</w:t>
      </w:r>
    </w:p>
    <w:p>
      <w:r>
        <w:t>writer.write(item.getEnrichedData());</w:t>
      </w:r>
    </w:p>
    <w:p>
      <w:r>
        <w:t>writer.newLine();</w:t>
      </w:r>
    </w:p>
    <w:p>
      <w:r>
        <w:t>}</w:t>
      </w:r>
    </w:p>
    <w:p>
      <w:r>
        <w:t>writer.flush();</w:t>
      </w:r>
    </w:p>
    <w:p>
      <w:r>
        <w:t>}</w:t>
      </w:r>
    </w:p>
    <w:p>
      <w:r>
        <w:t>}</w:t>
      </w:r>
    </w:p>
    <w:p>
      <w:r>
        <w:t>```</w:t>
      </w:r>
    </w:p>
    <w:p>
      <w:pPr>
        <w:pStyle w:val="Heading2"/>
      </w:pPr>
      <w:r>
        <w:t>3. Mapping Subroutine Workflows To Spring Batch Components</w:t>
      </w:r>
    </w:p>
    <w:p>
      <w:r>
        <w:t>The subroutine for enrichment has been incorporated into the `RecordProcessor` class, where database queries are performed to enrich input records.</w:t>
      </w:r>
    </w:p>
    <w:p>
      <w:pPr>
        <w:pStyle w:val="Heading2"/>
      </w:pPr>
      <w:r>
        <w:t>4. Conversion Of Copybooks Content And Structure</w:t>
      </w:r>
    </w:p>
    <w:p>
      <w:r>
        <w:t>Assuming the Copybooks define the structure of input and output records, we have already defined `InputRecord` and `OutputRecord` classes that hold these structures.</w:t>
      </w:r>
    </w:p>
    <w:p>
      <w:pPr>
        <w:pStyle w:val="Heading2"/>
      </w:pPr>
      <w:r>
        <w:t>Unit Tests</w:t>
      </w:r>
    </w:p>
    <w:p>
      <w:pPr>
        <w:pStyle w:val="Heading2"/>
      </w:pPr>
      <w:r>
        <w:t>`Batchconfigtest.Java`</w:t>
      </w:r>
    </w:p>
    <w:p>
      <w:r>
        <w:t>```java</w:t>
      </w:r>
    </w:p>
    <w:p>
      <w:r>
        <w:t>@RunWith(SpringRunner.class)</w:t>
      </w:r>
    </w:p>
    <w:p>
      <w:r>
        <w:t>@SpringBootTest</w:t>
      </w:r>
    </w:p>
    <w:p>
      <w:r>
        <w:t>public class BatchConfigTest {</w:t>
      </w:r>
    </w:p>
    <w:p>
      <w:r>
        <w:t>@Autowired</w:t>
      </w:r>
    </w:p>
    <w:p>
      <w:r>
        <w:t>private JobLauncherTestUtils jobLauncherTestUtils;</w:t>
      </w:r>
    </w:p>
    <w:p>
      <w:r>
        <w:t>@Autowired</w:t>
      </w:r>
    </w:p>
    <w:p>
      <w:r>
        <w:t>private JobRepositoryTestUtils jobRepositoryTestUtils;</w:t>
      </w:r>
    </w:p>
    <w:p>
      <w:r>
        <w:t>@Before</w:t>
      </w:r>
    </w:p>
    <w:p>
      <w:r>
        <w:t>public void setUp() throws Exception {</w:t>
      </w:r>
    </w:p>
    <w:p>
      <w:r>
        <w:t>jobRepositoryTestUtils.removeJobExecutions();</w:t>
      </w:r>
    </w:p>
    <w:p>
      <w:r>
        <w:t>}</w:t>
      </w:r>
    </w:p>
    <w:p>
      <w:r>
        <w:t>@Test</w:t>
      </w:r>
    </w:p>
    <w:p>
      <w:r>
        <w:t>public void testJob() throws Exception {</w:t>
      </w:r>
    </w:p>
    <w:p>
      <w:r>
        <w:t>JobExecution jobExecution = jobLauncherTestUtils.launchJob();</w:t>
      </w:r>
    </w:p>
    <w:p>
      <w:r>
        <w:t>assertEquals(BatchStatus.COMPLETED, jobExecution.getStatus());</w:t>
      </w:r>
    </w:p>
    <w:p>
      <w:r>
        <w:t>}</w:t>
      </w:r>
    </w:p>
    <w:p>
      <w:r>
        <w:t>}</w:t>
      </w:r>
    </w:p>
    <w:p>
      <w:r>
        <w:t>```</w:t>
      </w:r>
    </w:p>
    <w:p>
      <w:pPr>
        <w:pStyle w:val="Heading2"/>
      </w:pPr>
      <w:r>
        <w:t>`Recordprocessortest.Java`</w:t>
      </w:r>
    </w:p>
    <w:p>
      <w:r>
        <w:t>```java</w:t>
      </w:r>
    </w:p>
    <w:p>
      <w:r>
        <w:t>@RunWith(SpringRunner.class)</w:t>
      </w:r>
    </w:p>
    <w:p>
      <w:r>
        <w:t>@SpringBootTest</w:t>
      </w:r>
    </w:p>
    <w:p>
      <w:r>
        <w:t>public class RecordProcessorTest {</w:t>
      </w:r>
    </w:p>
    <w:p>
      <w:r>
        <w:t>@Autowired</w:t>
      </w:r>
    </w:p>
    <w:p>
      <w:r>
        <w:t>private RecordProcessor processor;</w:t>
      </w:r>
    </w:p>
    <w:p>
      <w:r>
        <w:t>@MockBean</w:t>
      </w:r>
    </w:p>
    <w:p>
      <w:r>
        <w:t>private JdbcTemplate jdbcTemplate;</w:t>
      </w:r>
    </w:p>
    <w:p>
      <w:r>
        <w:t>@Test</w:t>
      </w:r>
    </w:p>
    <w:p>
      <w:r>
        <w:t>public void testProcess() throws Exception {</w:t>
      </w:r>
    </w:p>
    <w:p>
      <w:r>
        <w:t>InputRecord inputRecord = new InputRecord();</w:t>
      </w:r>
    </w:p>
    <w:p>
      <w:r>
        <w:t>inputRecord.setRecordData("some data");</w:t>
      </w:r>
    </w:p>
    <w:p>
      <w:r>
        <w:t>when(jdbcTemplate.queryForObject(anyString(), any(Object[].class), eq(String.class)))</w:t>
      </w:r>
    </w:p>
    <w:p>
      <w:r>
        <w:t>.thenReturn("enriched data");</w:t>
      </w:r>
    </w:p>
    <w:p>
      <w:r>
        <w:t>OutputRecord outputRecord = processor.process(inputRecord);</w:t>
      </w:r>
    </w:p>
    <w:p>
      <w:r>
        <w:t>assertEquals("enriched data", outputRecord.getEnrichedData());</w:t>
      </w:r>
    </w:p>
    <w:p>
      <w:r>
        <w:t>}</w:t>
      </w:r>
    </w:p>
    <w:p>
      <w:r>
        <w:t>}</w:t>
      </w:r>
    </w:p>
    <w:p>
      <w:r>
        <w:t>```</w:t>
      </w:r>
    </w:p>
    <w:p>
      <w:pPr>
        <w:pStyle w:val="Heading2"/>
      </w:pPr>
      <w:r>
        <w:t>Summary</w:t>
      </w:r>
    </w:p>
    <w:p>
      <w:r>
        <w:t>This Spring Batch application reads an input file, processes each record to enrich it using data from a database, and writes the enriched records to an output file. The JCL job functionalities are translated into Spring Batch configurations, and the COBOL program logic is implemented in Java classes. Subroutine workflows are integrated into the Spring Batch processor, and Copybooks content is mapped to Java data structures. Unit tests ensure the correctness of the batch job and its components.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