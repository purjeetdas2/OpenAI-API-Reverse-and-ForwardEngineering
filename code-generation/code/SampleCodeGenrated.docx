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convert the mainframe-based business rules and logic into a Spring Batch application, we will create a job configuration that mirrors the process flow described in the document. We will use Spring Batch to handle job orchestration and a combination of Spring Boot, Spring Data JPA, and Spring Batch components to implement the required functionalities.</w:t>
        <w:br/>
        <w:br/>
        <w:t>### Step-by-Step Conversion</w:t>
        <w:br/>
        <w:br/>
        <w:t>1. **Define the Spring Batch Job Configuration**: We will create a Spring Batch job that mimics the ORDERJCL job. This job will have a single step that corresponds to the ORDERPGM program.</w:t>
        <w:br/>
        <w:br/>
        <w:t>2. **Spring Batch Step**: The step will read order IDs, validate them using a corresponding service that mimics the VALIDATESUB subroutine, and log messages based on the validation results.</w:t>
        <w:br/>
        <w:br/>
        <w:t>3. **Spring Boot Application Structure**:</w:t>
        <w:br/>
        <w:t xml:space="preserve">   - **OrderJobConfig**: Configuration for the Spring Batch Job.</w:t>
        <w:br/>
        <w:t xml:space="preserve">   - **OrderProcessor**: Processor for validating the order ID.</w:t>
        <w:br/>
        <w:t xml:space="preserve">   - **OrderService**: Service to handle the validation logic.</w:t>
        <w:br/>
        <w:t xml:space="preserve">   - **OrderRepository**: Repository for accessing the database.</w:t>
        <w:br/>
        <w:t xml:space="preserve">   - **Order**: Entity representing the order.</w:t>
        <w:br/>
        <w:br/>
        <w:t>### Spring Batch Job Configuration</w:t>
        <w:br/>
        <w:br/>
        <w:t>```java</w:t>
        <w:br/>
        <w:t>@Configuration</w:t>
        <w:br/>
        <w:t>@EnableBatchProcessing</w:t>
        <w:br/>
        <w:t>public class OrderJobConfig {</w:t>
        <w:br/>
        <w:br/>
        <w:t xml:space="preserve">    @Autowired</w:t>
        <w:br/>
        <w:t xml:space="preserve">    private JobBuilderFactory jobBuilderFactory;</w:t>
        <w:br/>
        <w:br/>
        <w:t xml:space="preserve">    @Autowired</w:t>
        <w:br/>
        <w:t xml:space="preserve">    private StepBuilderFactory stepBuilderFactory;</w:t>
        <w:br/>
        <w:br/>
        <w:t xml:space="preserve">    @Autowired</w:t>
        <w:br/>
        <w:t xml:space="preserve">    private OrderProcessor orderProcessor;</w:t>
        <w:br/>
        <w:br/>
        <w:t xml:space="preserve">    @Autowired</w:t>
        <w:br/>
        <w:t xml:space="preserve">    private OrderRepository orderRepository;</w:t>
        <w:br/>
        <w:br/>
        <w:t xml:space="preserve">    @Bean</w:t>
        <w:br/>
        <w:t xml:space="preserve">    public Job orderJob() {</w:t>
        <w:br/>
        <w:t xml:space="preserve">        return jobBuilderFactory.get("ORDERJOB")</w:t>
        <w:br/>
        <w:t xml:space="preserve">                .start(orderStep())</w:t>
        <w:br/>
        <w:t xml:space="preserve">                .build();</w:t>
        <w:br/>
        <w:t xml:space="preserve">    }</w:t>
        <w:br/>
        <w:br/>
        <w:t xml:space="preserve">    @Bean</w:t>
        <w:br/>
        <w:t xml:space="preserve">    public Step orderStep() {</w:t>
        <w:br/>
        <w:t xml:space="preserve">        return stepBuilderFactory.get("orderStep")</w:t>
        <w:br/>
        <w:t xml:space="preserve">                .&lt;Order, Order&gt;chunk(10)</w:t>
        <w:br/>
        <w:t xml:space="preserve">                .reader(orderReader())</w:t>
        <w:br/>
        <w:t xml:space="preserve">                .processor(orderProcessor)</w:t>
        <w:br/>
        <w:t xml:space="preserve">                .writer(orderWriter())</w:t>
        <w:br/>
        <w:t xml:space="preserve">                .build();</w:t>
        <w:br/>
        <w:t xml:space="preserve">    }</w:t>
        <w:br/>
        <w:br/>
        <w:t xml:space="preserve">    @Bean</w:t>
        <w:br/>
        <w:t xml:space="preserve">    public ItemReader&lt;Order&gt; orderReader() {</w:t>
        <w:br/>
        <w:t xml:space="preserve">        return new RepositoryItemReaderBuilder&lt;Order&gt;()</w:t>
        <w:br/>
        <w:t xml:space="preserve">                .repository(orderRepository)</w:t>
        <w:br/>
        <w:t xml:space="preserve">                .methodName("findAll")</w:t>
        <w:br/>
        <w:t xml:space="preserve">                .pageSize(10)</w:t>
        <w:br/>
        <w:t xml:space="preserve">                .build();</w:t>
        <w:br/>
        <w:t xml:space="preserve">    }</w:t>
        <w:br/>
        <w:br/>
        <w:t xml:space="preserve">    @Bean</w:t>
        <w:br/>
        <w:t xml:space="preserve">    public ItemWriter&lt;Order&gt; orderWriter() {</w:t>
        <w:br/>
        <w:t xml:space="preserve">        return orders -&gt; orders.forEach(order -&gt; </w:t>
        <w:br/>
        <w:t xml:space="preserve">            System.out.println("Order ID: " + order.getOrderId() + " - Validation: " + order.getValidationMessage())</w:t>
        <w:br/>
        <w:t xml:space="preserve">        );</w:t>
        <w:br/>
        <w:t xml:space="preserve">    }</w:t>
        <w:br/>
        <w:t>}</w:t>
        <w:br/>
        <w:t>```</w:t>
        <w:br/>
        <w:br/>
        <w:t>### Order Processor</w:t>
        <w:br/>
        <w:br/>
        <w:t>```java</w:t>
        <w:br/>
        <w:t>@Component</w:t>
        <w:br/>
        <w:t>public class OrderProcessor implements ItemProcessor&lt;Order, Order&gt; {</w:t>
        <w:br/>
        <w:br/>
        <w:t xml:space="preserve">    @Autowired</w:t>
        <w:br/>
        <w:t xml:space="preserve">    private OrderService orderService;</w:t>
        <w:br/>
        <w:br/>
        <w:t xml:space="preserve">    @Override</w:t>
        <w:br/>
        <w:t xml:space="preserve">    public Order process(Order order) throws Exception {</w:t>
        <w:br/>
        <w:t xml:space="preserve">        String validationMessage = orderService.validateOrderId(order.getOrderId());</w:t>
        <w:br/>
        <w:t xml:space="preserve">        order.setValidationMessage(validationMessage);</w:t>
        <w:br/>
        <w:t xml:space="preserve">        return order;</w:t>
        <w:br/>
        <w:t xml:space="preserve">    }</w:t>
        <w:br/>
        <w:t>}</w:t>
        <w:br/>
        <w:t>```</w:t>
        <w:br/>
        <w:br/>
        <w:t>### Order Service</w:t>
        <w:br/>
        <w:br/>
        <w:t>```java</w:t>
        <w:br/>
        <w:t>@Service</w:t>
        <w:br/>
        <w:t>public class OrderService {</w:t>
        <w:br/>
        <w:br/>
        <w:t xml:space="preserve">    @Autowired</w:t>
        <w:br/>
        <w:t xml:space="preserve">    private OrderRepository orderRepository;</w:t>
        <w:br/>
        <w:br/>
        <w:t xml:space="preserve">    public String validateOrderId(String orderId) {</w:t>
        <w:br/>
        <w:t xml:space="preserve">        Optional&lt;Order&gt; order = orderRepository.findByOrderId(orderId);</w:t>
        <w:br/>
        <w:t xml:space="preserve">        if (order.isPresent()) {</w:t>
        <w:br/>
        <w:t xml:space="preserve">            return "Valid Order ID";</w:t>
        <w:br/>
        <w:t xml:space="preserve">        } else {</w:t>
        <w:br/>
        <w:t xml:space="preserve">            return "Invalid Order ID";</w:t>
        <w:br/>
        <w:t xml:space="preserve">        }</w:t>
        <w:br/>
        <w:t xml:space="preserve">    }</w:t>
        <w:br/>
        <w:t>}</w:t>
        <w:br/>
        <w:t>```</w:t>
        <w:br/>
        <w:br/>
        <w:t>### Order Repository</w:t>
        <w:br/>
        <w:br/>
        <w:t>```java</w:t>
        <w:br/>
        <w:t>@Repository</w:t>
        <w:br/>
        <w:t>public interface OrderRepository extends JpaRepository&lt;Order, Long&gt; {</w:t>
        <w:br/>
        <w:t xml:space="preserve">    Optional&lt;Order&gt; findByOrderId(String orderId);</w:t>
        <w:br/>
        <w:t>}</w:t>
        <w:br/>
        <w:t>```</w:t>
        <w:br/>
        <w:br/>
        <w:t>### Order Entity</w:t>
        <w:br/>
        <w:br/>
        <w:t>```java</w:t>
        <w:br/>
        <w:t>@Entity</w:t>
        <w:br/>
        <w:t>public class Order {</w:t>
        <w:br/>
        <w:br/>
        <w:t xml:space="preserve">    @Id</w:t>
        <w:br/>
        <w:t xml:space="preserve">    @GeneratedValue(strategy = GenerationType.IDENTITY)</w:t>
        <w:br/>
        <w:t xml:space="preserve">    private Long id;</w:t>
        <w:br/>
        <w:br/>
        <w:t xml:space="preserve">    @Column(unique = true)</w:t>
        <w:br/>
        <w:t xml:space="preserve">    private String orderId;</w:t>
        <w:br/>
        <w:br/>
        <w:t xml:space="preserve">    @Transient</w:t>
        <w:br/>
        <w:t xml:space="preserve">    private String validationMessage;</w:t>
        <w:br/>
        <w:br/>
        <w:t xml:space="preserve">    // getters and setters</w:t>
        <w:br/>
        <w:t>}</w:t>
        <w:br/>
        <w:t>```</w:t>
        <w:br/>
        <w:br/>
        <w:t>### Spring Boot Application</w:t>
        <w:br/>
        <w:br/>
        <w:t>```java</w:t>
        <w:br/>
        <w:t>@SpringBootApplication</w:t>
        <w:br/>
        <w:t>public class OrderBatchApplication {</w:t>
        <w:br/>
        <w:br/>
        <w:t xml:space="preserve">    public static void main(String[] args) {</w:t>
        <w:br/>
        <w:t xml:space="preserve">        SpringApplication.run(OrderBatchApplication.class, args);</w:t>
        <w:br/>
        <w:t xml:space="preserve">    }</w:t>
        <w:br/>
        <w:t>}</w:t>
        <w:br/>
        <w:t>```</w:t>
        <w:br/>
        <w:br/>
        <w:t>### Summary</w:t>
        <w:br/>
        <w:br/>
        <w:t>- **JCL Job** has been translated into a Spring Batch Job with a single step.</w:t>
        <w:br/>
        <w:t>- **COBOL Program** functionalities have been translated into a Spring Batch processor and service.</w:t>
        <w:br/>
        <w:t>- **Subroutine** logic has been encapsulated within the `OrderService`.</w:t>
        <w:br/>
        <w:t>- **Copybooks** are represented by the `Order` entity class.</w:t>
        <w:br/>
        <w:br/>
        <w:t>This configuration sets up a Spring Batch job that processes order IDs, validates them using a service, and logs the validation results. This mirrors the mainframe process flow described in the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